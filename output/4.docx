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Word document with image.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